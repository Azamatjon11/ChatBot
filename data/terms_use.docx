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Terms of Service</w:t>
      </w:r>
    </w:p>
    <w:p>
      <w:r>
        <w:t>These Terms of Service ("Terms") govern your access to and use of the services provided by X-Cavator 24 ("we", "our", or "us"), including our website, mobile application, and rental operations.</w:t>
      </w:r>
    </w:p>
    <w:p>
      <w:pPr>
        <w:pStyle w:val="Heading1"/>
      </w:pPr>
      <w:r>
        <w:t>1. Acceptance of Terms</w:t>
      </w:r>
    </w:p>
    <w:p>
      <w:r>
        <w:t>By accessing or using our services, you agree to be bound by these Terms and our Privacy Policy. If you do not agree, you may not use our services.</w:t>
      </w:r>
    </w:p>
    <w:p>
      <w:pPr>
        <w:pStyle w:val="Heading1"/>
      </w:pPr>
      <w:r>
        <w:t>2. Service Description</w:t>
      </w:r>
    </w:p>
    <w:p>
      <w:r>
        <w:t>X-Cavator 24 provides rental services for construction machinery, primarily excavators. We may update or modify the services at any time without notice.</w:t>
      </w:r>
    </w:p>
    <w:p>
      <w:pPr>
        <w:pStyle w:val="Heading1"/>
      </w:pPr>
      <w:r>
        <w:t>3. User Responsibilities</w:t>
      </w:r>
    </w:p>
    <w:p>
      <w:r>
        <w:t>- Provide accurate and complete information when using our services.</w:t>
        <w:br/>
        <w:t>- Use the equipment responsibly and in accordance with applicable laws.</w:t>
        <w:br/>
        <w:t>- Notify us immediately of any damages, accidents, or issues.</w:t>
      </w:r>
    </w:p>
    <w:p>
      <w:pPr>
        <w:pStyle w:val="Heading1"/>
      </w:pPr>
      <w:r>
        <w:t>4. Payments</w:t>
      </w:r>
    </w:p>
    <w:p>
      <w:r>
        <w:t>You agree to pay all applicable rental fees, deposits, and charges as specified. Late payments may incur additional fees.</w:t>
      </w:r>
    </w:p>
    <w:p>
      <w:pPr>
        <w:pStyle w:val="Heading1"/>
      </w:pPr>
      <w:r>
        <w:t>5. Termination</w:t>
      </w:r>
    </w:p>
    <w:p>
      <w:r>
        <w:t>We may suspend or terminate your access to our services at our discretion, especially in cases of fraud, abuse, or breach of these Terms.</w:t>
      </w:r>
    </w:p>
    <w:p>
      <w:pPr>
        <w:pStyle w:val="Heading1"/>
      </w:pPr>
      <w:r>
        <w:t>6. Limitation of Liability</w:t>
      </w:r>
    </w:p>
    <w:p>
      <w:r>
        <w:t>We are not liable for any indirect, incidental, or consequential damages resulting from your use of our services or equipment.</w:t>
      </w:r>
    </w:p>
    <w:p>
      <w:pPr>
        <w:pStyle w:val="Heading1"/>
      </w:pPr>
      <w:r>
        <w:t>7. Governing Law</w:t>
      </w:r>
    </w:p>
    <w:p>
      <w:r>
        <w:t>These Terms shall be governed by the laws of the jurisdiction in which X-Cavator 24 operates.</w:t>
      </w:r>
    </w:p>
    <w:p>
      <w:pPr>
        <w:pStyle w:val="Heading1"/>
      </w:pPr>
      <w:r>
        <w:t>8. Contact Us</w:t>
      </w:r>
    </w:p>
    <w:p>
      <w:r>
        <w:t>For questions about these Terms, contact us at: support@x-cavator24.com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