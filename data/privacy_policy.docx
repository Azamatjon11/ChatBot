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Privacy Policy</w:t>
      </w:r>
    </w:p>
    <w:p>
      <w:r>
        <w:t>This Privacy Policy outlines how X-Cavator 24 ("we", "our", or "us") collects, uses, and protects the personal information of users ("you") interacting with our excavator rental services, website, and related applications.</w:t>
      </w:r>
    </w:p>
    <w:p>
      <w:pPr>
        <w:pStyle w:val="Heading1"/>
      </w:pPr>
      <w:r>
        <w:t>1. Information We Collect</w:t>
      </w:r>
    </w:p>
    <w:p>
      <w:r>
        <w:t>- Personal Identification Information (Name, phone number, etc.)</w:t>
        <w:br/>
        <w:t>- Rental details (excavator type, dates, location)</w:t>
        <w:br/>
        <w:t>- Communication and technical logs</w:t>
      </w:r>
    </w:p>
    <w:p>
      <w:pPr>
        <w:pStyle w:val="Heading1"/>
      </w:pPr>
      <w:r>
        <w:t>2. How We Use Your Information</w:t>
      </w:r>
    </w:p>
    <w:p>
      <w:r>
        <w:t>- To provide and manage rental services</w:t>
        <w:br/>
        <w:t>- To communicate with you regarding rentals and updates</w:t>
        <w:br/>
        <w:t>- To improve our services and ensure compliance with legal obligations</w:t>
      </w:r>
    </w:p>
    <w:p>
      <w:pPr>
        <w:pStyle w:val="Heading1"/>
      </w:pPr>
      <w:r>
        <w:t>3. Data Protection</w:t>
      </w:r>
    </w:p>
    <w:p>
      <w:r>
        <w:t>We implement security measures to protect your information. Access is limited to authorized personnel, and data is stored securely.</w:t>
      </w:r>
    </w:p>
    <w:p>
      <w:pPr>
        <w:pStyle w:val="Heading1"/>
      </w:pPr>
      <w:r>
        <w:t>4. Sharing Information</w:t>
      </w:r>
    </w:p>
    <w:p>
      <w:r>
        <w:t>We do not sell or rent your personal information to third parties. We may share data with legal authorities if required by law.</w:t>
      </w:r>
    </w:p>
    <w:p>
      <w:pPr>
        <w:pStyle w:val="Heading1"/>
      </w:pPr>
      <w:r>
        <w:t>5. Your Rights</w:t>
      </w:r>
    </w:p>
    <w:p>
      <w:r>
        <w:t>You have the right to access, correct, or delete your personal information. Contact us to make such requests.</w:t>
      </w:r>
    </w:p>
    <w:p>
      <w:pPr>
        <w:pStyle w:val="Heading1"/>
      </w:pPr>
      <w:r>
        <w:t>6. Changes to This Policy</w:t>
      </w:r>
    </w:p>
    <w:p>
      <w:r>
        <w:t>We may update this Privacy Policy from time to time. Changes will be posted on our website with updated revision dates.</w:t>
      </w:r>
    </w:p>
    <w:p>
      <w:pPr>
        <w:pStyle w:val="Heading1"/>
      </w:pPr>
      <w:r>
        <w:t>7. Contact Us</w:t>
      </w:r>
    </w:p>
    <w:p>
      <w:r>
        <w:t>If you have questions or concerns about this Privacy Policy, please contact us at: support@x-cavator24.com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